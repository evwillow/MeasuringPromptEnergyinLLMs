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B2361" w14:textId="77777777" w:rsidR="00EE16B3" w:rsidRPr="00EE16B3" w:rsidRDefault="00E37B6A" w:rsidP="00EE16B3">
      <w:r w:rsidRPr="00CC29E4">
        <w:rPr>
          <w:b/>
          <w:bCs/>
          <w:sz w:val="36"/>
          <w:szCs w:val="36"/>
        </w:rPr>
        <w:t>Benchmarking Energy Consumption Across Large Language Models: A Comprehensive Analysis of Prompt Processing Efficiency</w:t>
      </w:r>
      <w:r w:rsidR="00000000">
        <w:pict w14:anchorId="2D264915">
          <v:rect id="_x0000_i1025" style="width:0;height:1.5pt" o:hralign="center" o:hrstd="t" o:hr="t" fillcolor="#a0a0a0" stroked="f"/>
        </w:pict>
      </w:r>
    </w:p>
    <w:p w14:paraId="12990B2B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Research Question</w:t>
      </w:r>
    </w:p>
    <w:p w14:paraId="144E3CAD" w14:textId="77777777" w:rsidR="00EE16B3" w:rsidRPr="00EE16B3" w:rsidRDefault="00EE16B3" w:rsidP="00EE16B3">
      <w:r w:rsidRPr="00EE16B3">
        <w:t>How do measurable prompt characteristics—such as word count, syntactic complexity, sentiment, and frequency of specific semantic categories—influence the energy consumption of large language models (LLMs)?</w:t>
      </w:r>
    </w:p>
    <w:p w14:paraId="187A7A56" w14:textId="77777777" w:rsidR="00EE16B3" w:rsidRPr="00EE16B3" w:rsidRDefault="00000000" w:rsidP="00EE16B3">
      <w:r>
        <w:pict w14:anchorId="30CE7F4D">
          <v:rect id="_x0000_i1026" style="width:0;height:1.5pt" o:hralign="center" o:hrstd="t" o:hr="t" fillcolor="#a0a0a0" stroked="f"/>
        </w:pict>
      </w:r>
    </w:p>
    <w:p w14:paraId="2DB405A4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System Requirements</w:t>
      </w:r>
    </w:p>
    <w:p w14:paraId="6E493A98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Collect a diverse set of prompts varying in length, complexity, sentiment, and topic.</w:t>
      </w:r>
    </w:p>
    <w:p w14:paraId="0A59C724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Measure or estimate the energy usage for each prompt processed by a large language model.</w:t>
      </w:r>
    </w:p>
    <w:p w14:paraId="3139758A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Record prompt features: word count, syntactic complexity, sentiment, and frequency of semantic categories.</w:t>
      </w:r>
    </w:p>
    <w:p w14:paraId="045EF139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Analyze how these features relate to total and relative energy consumption.</w:t>
      </w:r>
    </w:p>
    <w:p w14:paraId="4958D320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Present results with graphs, charts, and tables.</w:t>
      </w:r>
    </w:p>
    <w:p w14:paraId="6FA84E09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Save data and results in a structured format (e.g., JSON/CSV database).</w:t>
      </w:r>
    </w:p>
    <w:p w14:paraId="26C6A030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Ensure experiments are repeatable with the same inputs and configurations.</w:t>
      </w:r>
    </w:p>
    <w:p w14:paraId="2CFC2116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Summarize which prompt characteristics increase or decrease energy use.</w:t>
      </w:r>
    </w:p>
    <w:p w14:paraId="5F8E260D" w14:textId="77777777" w:rsidR="00EE16B3" w:rsidRPr="00EE16B3" w:rsidRDefault="00000000" w:rsidP="00EE16B3">
      <w:r>
        <w:pict w14:anchorId="7CF66A30">
          <v:rect id="_x0000_i1027" style="width:0;height:1.5pt" o:hralign="center" o:hrstd="t" o:hr="t" fillcolor="#a0a0a0" stroked="f"/>
        </w:pict>
      </w:r>
    </w:p>
    <w:p w14:paraId="6B56B17D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Data Collection</w:t>
      </w:r>
    </w:p>
    <w:p w14:paraId="77E3F068" w14:textId="77777777" w:rsidR="00EE16B3" w:rsidRPr="00EE16B3" w:rsidRDefault="00EE16B3" w:rsidP="00EE16B3">
      <w:r w:rsidRPr="00EE16B3">
        <w:rPr>
          <w:b/>
          <w:bCs/>
        </w:rPr>
        <w:t>Source:</w:t>
      </w:r>
      <w:r w:rsidRPr="00EE16B3">
        <w:t xml:space="preserve"> LMSYS-Chat-1M — 1,000,000 real user conversations</w:t>
      </w:r>
      <w:r w:rsidRPr="00EE16B3">
        <w:br/>
      </w:r>
      <w:r w:rsidRPr="00EE16B3">
        <w:rPr>
          <w:b/>
          <w:bCs/>
        </w:rPr>
        <w:t>URL:</w:t>
      </w:r>
      <w:r w:rsidRPr="00EE16B3">
        <w:t xml:space="preserve"> </w:t>
      </w:r>
      <w:hyperlink r:id="rId5" w:history="1">
        <w:r w:rsidRPr="00EE16B3">
          <w:rPr>
            <w:rStyle w:val="Hyperlink"/>
          </w:rPr>
          <w:t>https://huggingface.co/datasets/lmsys/lmsys-chat-1m</w:t>
        </w:r>
      </w:hyperlink>
      <w:r w:rsidRPr="00EE16B3">
        <w:br/>
      </w:r>
      <w:r w:rsidRPr="00EE16B3">
        <w:rPr>
          <w:b/>
          <w:bCs/>
        </w:rPr>
        <w:t>Sample:</w:t>
      </w:r>
      <w:r w:rsidRPr="00EE16B3">
        <w:t xml:space="preserve"> 75,000 first-turn user prompts (random)</w:t>
      </w:r>
      <w:r w:rsidRPr="00EE16B3">
        <w:br/>
      </w:r>
      <w:r w:rsidRPr="00EE16B3">
        <w:rPr>
          <w:b/>
          <w:bCs/>
        </w:rPr>
        <w:t>Target Dataset:</w:t>
      </w:r>
      <w:r w:rsidRPr="00EE16B3">
        <w:t xml:space="preserve"> ~67,500 clean prompts after filtering</w:t>
      </w:r>
    </w:p>
    <w:p w14:paraId="7E8ACA7A" w14:textId="77777777" w:rsidR="00EE16B3" w:rsidRPr="00EE16B3" w:rsidRDefault="00EE16B3" w:rsidP="00EE16B3">
      <w:r w:rsidRPr="00EE16B3">
        <w:rPr>
          <w:b/>
          <w:bCs/>
        </w:rPr>
        <w:t>Rationale:</w:t>
      </w:r>
      <w:r w:rsidRPr="00EE16B3">
        <w:br/>
        <w:t>• Real-world diversity (≈210K users)</w:t>
      </w:r>
      <w:r w:rsidRPr="00EE16B3">
        <w:br/>
        <w:t>• Represents typical LLM usage patterns</w:t>
      </w:r>
      <w:r w:rsidRPr="00EE16B3">
        <w:br/>
      </w:r>
      <w:r w:rsidRPr="00EE16B3">
        <w:lastRenderedPageBreak/>
        <w:t>• Pre-cleaned (PII removed)</w:t>
      </w:r>
      <w:r w:rsidRPr="00EE16B3">
        <w:br/>
        <w:t>• Average length: 69.5 tokens</w:t>
      </w:r>
    </w:p>
    <w:p w14:paraId="2D869E89" w14:textId="77777777" w:rsidR="00EE16B3" w:rsidRPr="00EE16B3" w:rsidRDefault="00EE16B3" w:rsidP="00EE16B3">
      <w:r w:rsidRPr="00EE16B3">
        <w:rPr>
          <w:b/>
          <w:bCs/>
        </w:rPr>
        <w:t>Logistics:</w:t>
      </w:r>
      <w:r w:rsidRPr="00EE16B3">
        <w:t xml:space="preserve"> Hugging Face dataset, non-redistributable, research use only.</w:t>
      </w:r>
      <w:r w:rsidRPr="00EE16B3">
        <w:br/>
      </w:r>
      <w:r w:rsidRPr="00EE16B3">
        <w:rPr>
          <w:b/>
          <w:bCs/>
        </w:rPr>
        <w:t>Note:</w:t>
      </w:r>
      <w:r w:rsidRPr="00EE16B3">
        <w:t xml:space="preserve"> AI-generated draft; verified and refined methods implemented.</w:t>
      </w:r>
    </w:p>
    <w:p w14:paraId="207CBD1F" w14:textId="77777777" w:rsidR="00EE16B3" w:rsidRPr="00EE16B3" w:rsidRDefault="00000000" w:rsidP="00EE16B3">
      <w:r>
        <w:pict w14:anchorId="14549CA4">
          <v:rect id="_x0000_i1028" style="width:0;height:1.5pt" o:hralign="center" o:hrstd="t" o:hr="t" fillcolor="#a0a0a0" stroked="f"/>
        </w:pict>
      </w:r>
    </w:p>
    <w:p w14:paraId="6C700F72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Experimental Plan</w:t>
      </w:r>
    </w:p>
    <w:p w14:paraId="220D89AB" w14:textId="77777777" w:rsidR="00EE16B3" w:rsidRPr="00EE16B3" w:rsidRDefault="00EE16B3" w:rsidP="00EE16B3">
      <w:pPr>
        <w:numPr>
          <w:ilvl w:val="0"/>
          <w:numId w:val="23"/>
        </w:numPr>
      </w:pPr>
      <w:r w:rsidRPr="00EE16B3">
        <w:t>Run a pilot test with 100 prompts to verify the complete data pipeline.</w:t>
      </w:r>
    </w:p>
    <w:p w14:paraId="7C672555" w14:textId="77777777" w:rsidR="00EE16B3" w:rsidRPr="00EE16B3" w:rsidRDefault="00EE16B3" w:rsidP="00EE16B3">
      <w:pPr>
        <w:numPr>
          <w:ilvl w:val="0"/>
          <w:numId w:val="23"/>
        </w:numPr>
      </w:pPr>
      <w:r w:rsidRPr="00EE16B3">
        <w:t>Execute full-scale runs through an automated API data collection system.</w:t>
      </w:r>
    </w:p>
    <w:p w14:paraId="1C102145" w14:textId="77777777" w:rsidR="00EE16B3" w:rsidRPr="00EE16B3" w:rsidRDefault="00EE16B3" w:rsidP="00EE16B3">
      <w:pPr>
        <w:numPr>
          <w:ilvl w:val="0"/>
          <w:numId w:val="23"/>
        </w:numPr>
      </w:pPr>
      <w:r w:rsidRPr="00EE16B3">
        <w:t>Confirm correct energy logging, API reliability, and efficiency.</w:t>
      </w:r>
    </w:p>
    <w:p w14:paraId="31D9236B" w14:textId="77777777" w:rsidR="00EE16B3" w:rsidRPr="00EE16B3" w:rsidRDefault="00EE16B3" w:rsidP="00EE16B3">
      <w:pPr>
        <w:numPr>
          <w:ilvl w:val="0"/>
          <w:numId w:val="23"/>
        </w:numPr>
      </w:pPr>
      <w:r w:rsidRPr="00EE16B3">
        <w:t>Scale to 1M total prompts after successful validation.</w:t>
      </w:r>
    </w:p>
    <w:p w14:paraId="7230810E" w14:textId="77777777" w:rsidR="00EE16B3" w:rsidRPr="00EE16B3" w:rsidRDefault="00EE16B3" w:rsidP="00EE16B3">
      <w:pPr>
        <w:numPr>
          <w:ilvl w:val="0"/>
          <w:numId w:val="23"/>
        </w:numPr>
      </w:pPr>
      <w:r w:rsidRPr="00EE16B3">
        <w:t>Implement real-time logging and error-handling for long-running jobs.</w:t>
      </w:r>
    </w:p>
    <w:p w14:paraId="49D3F756" w14:textId="77777777" w:rsidR="00EE16B3" w:rsidRPr="00EE16B3" w:rsidRDefault="00000000" w:rsidP="00EE16B3">
      <w:r>
        <w:pict w14:anchorId="0D09F3F5">
          <v:rect id="_x0000_i1029" style="width:0;height:1.5pt" o:hralign="center" o:hrstd="t" o:hr="t" fillcolor="#a0a0a0" stroked="f"/>
        </w:pict>
      </w:r>
    </w:p>
    <w:p w14:paraId="63C484D1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Measurement Overview</w:t>
      </w:r>
    </w:p>
    <w:p w14:paraId="05283952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t>Measures token-based energy variation across models for comparative analysis.</w:t>
      </w:r>
    </w:p>
    <w:p w14:paraId="732BA7C6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t>Tracks tokens, latency, throughput, and estimated energy consumption.</w:t>
      </w:r>
    </w:p>
    <w:p w14:paraId="6CD03E7A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t>Prompts are processed individually with paragraph-length completions.</w:t>
      </w:r>
    </w:p>
    <w:p w14:paraId="0BF9CFBA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t>Dataset goal: ~1M prompts in ~300K conversations (adjustable).</w:t>
      </w:r>
    </w:p>
    <w:p w14:paraId="09A2BA5C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rPr>
          <w:b/>
          <w:bCs/>
        </w:rPr>
        <w:t>Budget capped at ~$400 total (token cost).</w:t>
      </w:r>
    </w:p>
    <w:p w14:paraId="42D42035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t>Emphasis on technical precision, cost efficiency, and scalability.</w:t>
      </w:r>
    </w:p>
    <w:p w14:paraId="5EE4615A" w14:textId="77777777" w:rsidR="00EE16B3" w:rsidRPr="00EE16B3" w:rsidRDefault="00000000" w:rsidP="00EE16B3">
      <w:r>
        <w:pict w14:anchorId="51E0B035">
          <v:rect id="_x0000_i1030" style="width:0;height:1.5pt" o:hralign="center" o:hrstd="t" o:hr="t" fillcolor="#a0a0a0" stroked="f"/>
        </w:pict>
      </w:r>
    </w:p>
    <w:p w14:paraId="7A779A33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LLM API Plan</w:t>
      </w:r>
    </w:p>
    <w:p w14:paraId="596394EE" w14:textId="77777777" w:rsidR="00EE16B3" w:rsidRPr="00EE16B3" w:rsidRDefault="00EE16B3" w:rsidP="00EE16B3">
      <w:r w:rsidRPr="00EE16B3">
        <w:rPr>
          <w:b/>
          <w:bCs/>
        </w:rPr>
        <w:t>Objective:</w:t>
      </w:r>
      <w:r w:rsidRPr="00EE16B3">
        <w:t xml:space="preserve"> Measure model-level energy efficiency and cost-performance tradeoffs.</w:t>
      </w:r>
    </w:p>
    <w:p w14:paraId="5C5558C8" w14:textId="77777777" w:rsidR="00EE16B3" w:rsidRPr="00EE16B3" w:rsidRDefault="00EE16B3" w:rsidP="00EE16B3">
      <w:r w:rsidRPr="00EE16B3">
        <w:rPr>
          <w:b/>
          <w:bCs/>
        </w:rPr>
        <w:t>Models:</w:t>
      </w:r>
      <w:r w:rsidRPr="00EE16B3">
        <w:br/>
        <w:t xml:space="preserve">• </w:t>
      </w:r>
      <w:r w:rsidRPr="00EE16B3">
        <w:rPr>
          <w:b/>
          <w:bCs/>
        </w:rPr>
        <w:t>GPT-4o-mini (OpenAI)</w:t>
      </w:r>
      <w:r w:rsidRPr="00EE16B3">
        <w:t xml:space="preserve"> — baseline model for large-scale runs.</w:t>
      </w:r>
      <w:r w:rsidRPr="00EE16B3">
        <w:br/>
        <w:t xml:space="preserve">• </w:t>
      </w:r>
      <w:r w:rsidRPr="00EE16B3">
        <w:rPr>
          <w:b/>
          <w:bCs/>
        </w:rPr>
        <w:t>Llama 3.1 8B (</w:t>
      </w:r>
      <w:proofErr w:type="spellStart"/>
      <w:r w:rsidRPr="00EE16B3">
        <w:rPr>
          <w:b/>
          <w:bCs/>
        </w:rPr>
        <w:t>Groq</w:t>
      </w:r>
      <w:proofErr w:type="spellEnd"/>
      <w:r w:rsidRPr="00EE16B3">
        <w:rPr>
          <w:b/>
          <w:bCs/>
        </w:rPr>
        <w:t>)</w:t>
      </w:r>
      <w:r w:rsidRPr="00EE16B3">
        <w:t xml:space="preserve"> — high-speed, balanced-cost bulk model.</w:t>
      </w:r>
      <w:r w:rsidRPr="00EE16B3">
        <w:br/>
        <w:t xml:space="preserve">• </w:t>
      </w:r>
      <w:r w:rsidRPr="00EE16B3">
        <w:rPr>
          <w:b/>
          <w:bCs/>
        </w:rPr>
        <w:t>Mistral Large (Mistral.ai)</w:t>
      </w:r>
      <w:r w:rsidRPr="00EE16B3">
        <w:t xml:space="preserve"> — open-weight contrast model for smaller subsets.</w:t>
      </w:r>
    </w:p>
    <w:p w14:paraId="513BE731" w14:textId="77777777" w:rsidR="00EE16B3" w:rsidRPr="00EE16B3" w:rsidRDefault="00EE16B3" w:rsidP="00EE16B3">
      <w:r w:rsidRPr="00EE16B3">
        <w:rPr>
          <w:b/>
          <w:bCs/>
        </w:rPr>
        <w:t>Execution:</w:t>
      </w:r>
    </w:p>
    <w:p w14:paraId="02212A48" w14:textId="77777777" w:rsidR="00EE16B3" w:rsidRPr="00EE16B3" w:rsidRDefault="00EE16B3" w:rsidP="00EE16B3">
      <w:pPr>
        <w:numPr>
          <w:ilvl w:val="0"/>
          <w:numId w:val="25"/>
        </w:numPr>
      </w:pPr>
      <w:r w:rsidRPr="00EE16B3">
        <w:lastRenderedPageBreak/>
        <w:t>Send each prompt sequentially via automated data pipeline.</w:t>
      </w:r>
    </w:p>
    <w:p w14:paraId="4D5FB9B6" w14:textId="77777777" w:rsidR="00EE16B3" w:rsidRPr="00EE16B3" w:rsidRDefault="00EE16B3" w:rsidP="00EE16B3">
      <w:pPr>
        <w:numPr>
          <w:ilvl w:val="0"/>
          <w:numId w:val="25"/>
        </w:numPr>
      </w:pPr>
      <w:r w:rsidRPr="00EE16B3">
        <w:t>Log latency, token counts, cost, and energy estimate per call.</w:t>
      </w:r>
    </w:p>
    <w:p w14:paraId="6C6465BD" w14:textId="77777777" w:rsidR="00EE16B3" w:rsidRPr="00EE16B3" w:rsidRDefault="00EE16B3" w:rsidP="00EE16B3">
      <w:pPr>
        <w:numPr>
          <w:ilvl w:val="0"/>
          <w:numId w:val="25"/>
        </w:numPr>
      </w:pPr>
      <w:r w:rsidRPr="00EE16B3">
        <w:t>Use temperature = 0.3 for deterministic completions.</w:t>
      </w:r>
    </w:p>
    <w:p w14:paraId="62A006B5" w14:textId="77777777" w:rsidR="00EE16B3" w:rsidRPr="00EE16B3" w:rsidRDefault="00EE16B3" w:rsidP="00EE16B3">
      <w:pPr>
        <w:numPr>
          <w:ilvl w:val="0"/>
          <w:numId w:val="25"/>
        </w:numPr>
      </w:pPr>
      <w:r w:rsidRPr="00EE16B3">
        <w:t xml:space="preserve">Run bulk workloads on GPT-4o-mini and </w:t>
      </w:r>
      <w:proofErr w:type="gramStart"/>
      <w:r w:rsidRPr="00EE16B3">
        <w:t>Llama;</w:t>
      </w:r>
      <w:proofErr w:type="gramEnd"/>
      <w:r w:rsidRPr="00EE16B3">
        <w:t xml:space="preserve"> reserve Mistral for high-fidelity subsets.</w:t>
      </w:r>
    </w:p>
    <w:p w14:paraId="302E421E" w14:textId="77777777" w:rsidR="00EE16B3" w:rsidRPr="00EE16B3" w:rsidRDefault="00EE16B3" w:rsidP="00EE16B3">
      <w:r w:rsidRPr="00EE16B3">
        <w:rPr>
          <w:b/>
          <w:bCs/>
        </w:rPr>
        <w:t>Estimated Total Cost (1M Prompts):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724"/>
        <w:gridCol w:w="1581"/>
        <w:gridCol w:w="2494"/>
      </w:tblGrid>
      <w:tr w:rsidR="00EE16B3" w:rsidRPr="00EE16B3" w14:paraId="6A292B7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AB561B" w14:textId="77777777" w:rsidR="00EE16B3" w:rsidRPr="00EE16B3" w:rsidRDefault="00EE16B3" w:rsidP="00EE16B3">
            <w:pPr>
              <w:rPr>
                <w:b/>
                <w:bCs/>
              </w:rPr>
            </w:pPr>
            <w:r w:rsidRPr="00EE16B3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D134883" w14:textId="77777777" w:rsidR="00EE16B3" w:rsidRPr="00EE16B3" w:rsidRDefault="00EE16B3" w:rsidP="00EE16B3">
            <w:pPr>
              <w:rPr>
                <w:b/>
                <w:bCs/>
              </w:rPr>
            </w:pPr>
            <w:r w:rsidRPr="00EE16B3">
              <w:rPr>
                <w:b/>
                <w:bCs/>
              </w:rPr>
              <w:t>Intended Share</w:t>
            </w:r>
          </w:p>
        </w:tc>
        <w:tc>
          <w:tcPr>
            <w:tcW w:w="0" w:type="auto"/>
            <w:vAlign w:val="center"/>
            <w:hideMark/>
          </w:tcPr>
          <w:p w14:paraId="27D1A96D" w14:textId="77777777" w:rsidR="00EE16B3" w:rsidRPr="00EE16B3" w:rsidRDefault="00EE16B3" w:rsidP="00EE16B3">
            <w:pPr>
              <w:rPr>
                <w:b/>
                <w:bCs/>
              </w:rPr>
            </w:pPr>
            <w:r w:rsidRPr="00EE16B3">
              <w:rPr>
                <w:b/>
                <w:bCs/>
              </w:rPr>
              <w:t>Est. Cost</w:t>
            </w:r>
          </w:p>
        </w:tc>
        <w:tc>
          <w:tcPr>
            <w:tcW w:w="0" w:type="auto"/>
            <w:vAlign w:val="center"/>
            <w:hideMark/>
          </w:tcPr>
          <w:p w14:paraId="315D7A4A" w14:textId="77777777" w:rsidR="00EE16B3" w:rsidRPr="00EE16B3" w:rsidRDefault="00EE16B3" w:rsidP="00EE16B3">
            <w:pPr>
              <w:rPr>
                <w:b/>
                <w:bCs/>
              </w:rPr>
            </w:pPr>
            <w:r w:rsidRPr="00EE16B3">
              <w:rPr>
                <w:b/>
                <w:bCs/>
              </w:rPr>
              <w:t>Notes</w:t>
            </w:r>
          </w:p>
        </w:tc>
      </w:tr>
      <w:tr w:rsidR="00EE16B3" w:rsidRPr="00EE16B3" w14:paraId="1977A8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66CF8" w14:textId="77777777" w:rsidR="00EE16B3" w:rsidRPr="00EE16B3" w:rsidRDefault="00EE16B3" w:rsidP="00EE16B3">
            <w:r w:rsidRPr="00EE16B3">
              <w:t>GPT-4o-mini</w:t>
            </w:r>
          </w:p>
        </w:tc>
        <w:tc>
          <w:tcPr>
            <w:tcW w:w="0" w:type="auto"/>
            <w:vAlign w:val="center"/>
            <w:hideMark/>
          </w:tcPr>
          <w:p w14:paraId="023F4B07" w14:textId="77777777" w:rsidR="00EE16B3" w:rsidRPr="00EE16B3" w:rsidRDefault="00EE16B3" w:rsidP="00EE16B3">
            <w:r w:rsidRPr="00EE16B3">
              <w:t>50%</w:t>
            </w:r>
          </w:p>
        </w:tc>
        <w:tc>
          <w:tcPr>
            <w:tcW w:w="0" w:type="auto"/>
            <w:vAlign w:val="center"/>
            <w:hideMark/>
          </w:tcPr>
          <w:p w14:paraId="512DF25B" w14:textId="77777777" w:rsidR="00EE16B3" w:rsidRPr="00EE16B3" w:rsidRDefault="00EE16B3" w:rsidP="00EE16B3">
            <w:r w:rsidRPr="00EE16B3">
              <w:t>$35–40</w:t>
            </w:r>
          </w:p>
        </w:tc>
        <w:tc>
          <w:tcPr>
            <w:tcW w:w="0" w:type="auto"/>
            <w:vAlign w:val="center"/>
            <w:hideMark/>
          </w:tcPr>
          <w:p w14:paraId="6AB76A58" w14:textId="77777777" w:rsidR="00EE16B3" w:rsidRPr="00EE16B3" w:rsidRDefault="00EE16B3" w:rsidP="00EE16B3">
            <w:r w:rsidRPr="00EE16B3">
              <w:t>baseline energy data</w:t>
            </w:r>
          </w:p>
        </w:tc>
      </w:tr>
      <w:tr w:rsidR="00EE16B3" w:rsidRPr="00EE16B3" w14:paraId="4931B8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FA4BB" w14:textId="77777777" w:rsidR="00EE16B3" w:rsidRPr="00EE16B3" w:rsidRDefault="00EE16B3" w:rsidP="00EE16B3">
            <w:r w:rsidRPr="00EE16B3">
              <w:t>Llama 3.1 8B</w:t>
            </w:r>
          </w:p>
        </w:tc>
        <w:tc>
          <w:tcPr>
            <w:tcW w:w="0" w:type="auto"/>
            <w:vAlign w:val="center"/>
            <w:hideMark/>
          </w:tcPr>
          <w:p w14:paraId="21DF53DB" w14:textId="77777777" w:rsidR="00EE16B3" w:rsidRPr="00EE16B3" w:rsidRDefault="00EE16B3" w:rsidP="00EE16B3">
            <w:r w:rsidRPr="00EE16B3">
              <w:t>40%</w:t>
            </w:r>
          </w:p>
        </w:tc>
        <w:tc>
          <w:tcPr>
            <w:tcW w:w="0" w:type="auto"/>
            <w:vAlign w:val="center"/>
            <w:hideMark/>
          </w:tcPr>
          <w:p w14:paraId="0FA0BBB3" w14:textId="77777777" w:rsidR="00EE16B3" w:rsidRPr="00EE16B3" w:rsidRDefault="00EE16B3" w:rsidP="00EE16B3">
            <w:r w:rsidRPr="00EE16B3">
              <w:t>$12–15</w:t>
            </w:r>
          </w:p>
        </w:tc>
        <w:tc>
          <w:tcPr>
            <w:tcW w:w="0" w:type="auto"/>
            <w:vAlign w:val="center"/>
            <w:hideMark/>
          </w:tcPr>
          <w:p w14:paraId="244D6BEA" w14:textId="77777777" w:rsidR="00EE16B3" w:rsidRPr="00EE16B3" w:rsidRDefault="00EE16B3" w:rsidP="00EE16B3">
            <w:proofErr w:type="spellStart"/>
            <w:r w:rsidRPr="00EE16B3">
              <w:t>Groq</w:t>
            </w:r>
            <w:proofErr w:type="spellEnd"/>
            <w:r w:rsidRPr="00EE16B3">
              <w:t>-optimized</w:t>
            </w:r>
          </w:p>
        </w:tc>
      </w:tr>
      <w:tr w:rsidR="00EE16B3" w:rsidRPr="00EE16B3" w14:paraId="74813E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01A28" w14:textId="77777777" w:rsidR="00EE16B3" w:rsidRPr="00EE16B3" w:rsidRDefault="00EE16B3" w:rsidP="00EE16B3">
            <w:r w:rsidRPr="00EE16B3">
              <w:t>Mistral Large</w:t>
            </w:r>
          </w:p>
        </w:tc>
        <w:tc>
          <w:tcPr>
            <w:tcW w:w="0" w:type="auto"/>
            <w:vAlign w:val="center"/>
            <w:hideMark/>
          </w:tcPr>
          <w:p w14:paraId="4EA8352A" w14:textId="77777777" w:rsidR="00EE16B3" w:rsidRPr="00EE16B3" w:rsidRDefault="00EE16B3" w:rsidP="00EE16B3">
            <w:r w:rsidRPr="00EE16B3">
              <w:t>10%</w:t>
            </w:r>
          </w:p>
        </w:tc>
        <w:tc>
          <w:tcPr>
            <w:tcW w:w="0" w:type="auto"/>
            <w:vAlign w:val="center"/>
            <w:hideMark/>
          </w:tcPr>
          <w:p w14:paraId="260C74C9" w14:textId="77777777" w:rsidR="00EE16B3" w:rsidRPr="00EE16B3" w:rsidRDefault="00EE16B3" w:rsidP="00EE16B3">
            <w:r w:rsidRPr="00EE16B3">
              <w:t>$60–70</w:t>
            </w:r>
          </w:p>
        </w:tc>
        <w:tc>
          <w:tcPr>
            <w:tcW w:w="0" w:type="auto"/>
            <w:vAlign w:val="center"/>
            <w:hideMark/>
          </w:tcPr>
          <w:p w14:paraId="46E90568" w14:textId="77777777" w:rsidR="00EE16B3" w:rsidRPr="00EE16B3" w:rsidRDefault="00EE16B3" w:rsidP="00EE16B3">
            <w:r w:rsidRPr="00EE16B3">
              <w:t>open-weight evaluation</w:t>
            </w:r>
          </w:p>
        </w:tc>
      </w:tr>
      <w:tr w:rsidR="00EE16B3" w:rsidRPr="00EE16B3" w14:paraId="51F6A9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729D5" w14:textId="77777777" w:rsidR="00EE16B3" w:rsidRPr="00EE16B3" w:rsidRDefault="00EE16B3" w:rsidP="00EE16B3">
            <w:r w:rsidRPr="00EE16B3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84C9C6E" w14:textId="77777777" w:rsidR="00EE16B3" w:rsidRPr="00EE16B3" w:rsidRDefault="00EE16B3" w:rsidP="00EE16B3">
            <w:r w:rsidRPr="00EE16B3">
              <w:t>100%</w:t>
            </w:r>
          </w:p>
        </w:tc>
        <w:tc>
          <w:tcPr>
            <w:tcW w:w="0" w:type="auto"/>
            <w:vAlign w:val="center"/>
            <w:hideMark/>
          </w:tcPr>
          <w:p w14:paraId="5E1A0FCF" w14:textId="77777777" w:rsidR="00EE16B3" w:rsidRPr="00EE16B3" w:rsidRDefault="00EE16B3" w:rsidP="00EE16B3">
            <w:r w:rsidRPr="00EE16B3">
              <w:rPr>
                <w:b/>
                <w:bCs/>
              </w:rPr>
              <w:t>$110–150 USD</w:t>
            </w:r>
          </w:p>
        </w:tc>
        <w:tc>
          <w:tcPr>
            <w:tcW w:w="0" w:type="auto"/>
            <w:vAlign w:val="center"/>
            <w:hideMark/>
          </w:tcPr>
          <w:p w14:paraId="28DD6EF6" w14:textId="77777777" w:rsidR="00EE16B3" w:rsidRPr="00EE16B3" w:rsidRDefault="00EE16B3" w:rsidP="00EE16B3">
            <w:r w:rsidRPr="00EE16B3">
              <w:t>within $400 cap</w:t>
            </w:r>
          </w:p>
        </w:tc>
      </w:tr>
    </w:tbl>
    <w:p w14:paraId="7ECD0285" w14:textId="77777777" w:rsidR="00EE16B3" w:rsidRPr="00EE16B3" w:rsidRDefault="00000000" w:rsidP="00EE16B3">
      <w:r>
        <w:pict w14:anchorId="33D4AF8E">
          <v:rect id="_x0000_i1031" style="width:0;height:1.5pt" o:hralign="center" o:hrstd="t" o:hr="t" fillcolor="#a0a0a0" stroked="f"/>
        </w:pict>
      </w:r>
    </w:p>
    <w:p w14:paraId="19E69411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Analysis Framework</w:t>
      </w:r>
    </w:p>
    <w:p w14:paraId="3DCB0B72" w14:textId="77777777" w:rsidR="00EE16B3" w:rsidRPr="00EE16B3" w:rsidRDefault="00EE16B3" w:rsidP="00EE16B3">
      <w:pPr>
        <w:numPr>
          <w:ilvl w:val="0"/>
          <w:numId w:val="26"/>
        </w:numPr>
      </w:pPr>
      <w:r>
        <w:t>Automated data pipeline (03_energy_measurement.ipynb) with incremental batching.</w:t>
      </w:r>
    </w:p>
    <w:p w14:paraId="3182E1E4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>Real-time token, latency, and cost tracking.</w:t>
      </w:r>
    </w:p>
    <w:p w14:paraId="0520BAA1" w14:textId="77777777" w:rsidR="00EE16B3" w:rsidRPr="00EE16B3" w:rsidRDefault="00EE16B3" w:rsidP="00EE16B3">
      <w:pPr>
        <w:numPr>
          <w:ilvl w:val="0"/>
          <w:numId w:val="26"/>
        </w:numPr>
      </w:pPr>
      <w:r>
        <w:t>Statistical analysis and visualization (06_statistical_analysis.ipynb).</w:t>
      </w:r>
    </w:p>
    <w:p w14:paraId="53A45AF3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>Dynamic comparison of energy efficiency and token-per-second throughput.</w:t>
      </w:r>
    </w:p>
    <w:p w14:paraId="6341F969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>Export in JSON and CSV formats with reproducible metadata.</w:t>
      </w:r>
    </w:p>
    <w:p w14:paraId="750A28E1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 xml:space="preserve">Integration with </w:t>
      </w:r>
      <w:proofErr w:type="spellStart"/>
      <w:r w:rsidRPr="00EE16B3">
        <w:t>CodeCarbon</w:t>
      </w:r>
      <w:proofErr w:type="spellEnd"/>
      <w:r w:rsidRPr="00EE16B3">
        <w:t xml:space="preserve"> for energy estimation and model-specific calibration.</w:t>
      </w:r>
    </w:p>
    <w:p w14:paraId="21CF239F" w14:textId="77777777" w:rsidR="00EE16B3" w:rsidRPr="00EE16B3" w:rsidRDefault="00000000" w:rsidP="00EE16B3">
      <w:r>
        <w:pict w14:anchorId="015FAD50">
          <v:rect id="_x0000_i1032" style="width:0;height:1.5pt" o:hralign="center" o:hrstd="t" o:hr="t" fillcolor="#a0a0a0" stroked="f"/>
        </w:pict>
      </w:r>
    </w:p>
    <w:p w14:paraId="2296432F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Technical Implementation</w:t>
      </w:r>
    </w:p>
    <w:p w14:paraId="799C334B" w14:textId="77777777" w:rsidR="00EE16B3" w:rsidRPr="00EE16B3" w:rsidRDefault="00EE16B3" w:rsidP="00EE16B3">
      <w:pPr>
        <w:numPr>
          <w:ilvl w:val="0"/>
          <w:numId w:val="27"/>
        </w:numPr>
      </w:pPr>
      <w:r>
        <w:t>Data Extraction: 02_data_cleaning.ipynb — filters, parses, and prepares LMSYS dataset.</w:t>
      </w:r>
    </w:p>
    <w:p w14:paraId="7868C08D" w14:textId="77777777" w:rsidR="00EE16B3" w:rsidRPr="00EE16B3" w:rsidRDefault="00EE16B3" w:rsidP="00EE16B3">
      <w:pPr>
        <w:numPr>
          <w:ilvl w:val="0"/>
          <w:numId w:val="27"/>
        </w:numPr>
      </w:pPr>
      <w:r>
        <w:t>Energy Measurement: 03_energy_measurement.ipynb — handles API calls, retries, and logging.</w:t>
      </w:r>
    </w:p>
    <w:p w14:paraId="65AFC83F" w14:textId="77777777" w:rsidR="00EE16B3" w:rsidRPr="00EE16B3" w:rsidRDefault="00EE16B3" w:rsidP="00EE16B3">
      <w:pPr>
        <w:numPr>
          <w:ilvl w:val="0"/>
          <w:numId w:val="27"/>
        </w:numPr>
      </w:pPr>
      <w:r>
        <w:lastRenderedPageBreak/>
        <w:t>Analysis: 06_statistical_analysis.ipynb — creates performance charts and comparative plots.</w:t>
      </w:r>
    </w:p>
    <w:p w14:paraId="23A20FCD" w14:textId="77777777" w:rsidR="00EE16B3" w:rsidRPr="00EE16B3" w:rsidRDefault="00EE16B3" w:rsidP="00EE16B3">
      <w:pPr>
        <w:numPr>
          <w:ilvl w:val="0"/>
          <w:numId w:val="27"/>
        </w:numPr>
      </w:pPr>
      <w:r w:rsidRPr="00EE16B3">
        <w:rPr>
          <w:b/>
          <w:bCs/>
        </w:rPr>
        <w:t>Data Storage:</w:t>
      </w:r>
      <w:r w:rsidRPr="00EE16B3">
        <w:t xml:space="preserve"> Structured JSON/JSONL with versioned metadata.</w:t>
      </w:r>
    </w:p>
    <w:p w14:paraId="1B44E911" w14:textId="77777777" w:rsidR="00EE16B3" w:rsidRPr="00EE16B3" w:rsidRDefault="00EE16B3" w:rsidP="00EE16B3">
      <w:pPr>
        <w:numPr>
          <w:ilvl w:val="0"/>
          <w:numId w:val="27"/>
        </w:numPr>
      </w:pPr>
      <w:r w:rsidRPr="00EE16B3">
        <w:rPr>
          <w:b/>
          <w:bCs/>
        </w:rPr>
        <w:t>Reproducibility:</w:t>
      </w:r>
      <w:r w:rsidRPr="00EE16B3">
        <w:t xml:space="preserve"> Git-controlled notebooks and pinned dependencies (requirements.txt).</w:t>
      </w:r>
    </w:p>
    <w:p w14:paraId="3DADF07E" w14:textId="77777777" w:rsidR="00EE16B3" w:rsidRPr="00EE16B3" w:rsidRDefault="00EE16B3" w:rsidP="00EE16B3">
      <w:pPr>
        <w:numPr>
          <w:ilvl w:val="0"/>
          <w:numId w:val="27"/>
        </w:numPr>
      </w:pPr>
      <w:r w:rsidRPr="00EE16B3">
        <w:rPr>
          <w:b/>
          <w:bCs/>
        </w:rPr>
        <w:t>Resumable Processing:</w:t>
      </w:r>
      <w:r w:rsidRPr="00EE16B3">
        <w:t xml:space="preserve"> Automatic checkpointing for long sequences.</w:t>
      </w:r>
    </w:p>
    <w:p w14:paraId="54EFD7E8" w14:textId="77777777" w:rsidR="00EE16B3" w:rsidRPr="00EE16B3" w:rsidRDefault="00000000" w:rsidP="00EE16B3">
      <w:r>
        <w:pict w14:anchorId="4E88778E">
          <v:rect id="_x0000_i1033" style="width:0;height:1.5pt" o:hralign="center" o:hrstd="t" o:hr="t" fillcolor="#a0a0a0" stroked="f"/>
        </w:pict>
      </w:r>
    </w:p>
    <w:p w14:paraId="103AB9B9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Key Improvements</w:t>
      </w:r>
    </w:p>
    <w:p w14:paraId="37F3AAE6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Automated Pipeline:</w:t>
      </w:r>
      <w:r w:rsidRPr="00EE16B3">
        <w:t xml:space="preserve"> Real-time progress display, robust error handling.</w:t>
      </w:r>
    </w:p>
    <w:p w14:paraId="19F01857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Energy Estimation:</w:t>
      </w:r>
      <w:r w:rsidRPr="00EE16B3">
        <w:t xml:space="preserve"> Model-specific calibration and </w:t>
      </w:r>
      <w:proofErr w:type="spellStart"/>
      <w:r w:rsidRPr="00EE16B3">
        <w:t>CodeCarbon</w:t>
      </w:r>
      <w:proofErr w:type="spellEnd"/>
      <w:r w:rsidRPr="00EE16B3">
        <w:t xml:space="preserve"> integration.</w:t>
      </w:r>
    </w:p>
    <w:p w14:paraId="2AE292D4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Comprehensive Analysis:</w:t>
      </w:r>
      <w:r w:rsidRPr="00EE16B3">
        <w:t xml:space="preserve"> Multi-model visualization and correlation analysis.</w:t>
      </w:r>
    </w:p>
    <w:p w14:paraId="5127A4F5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Cost Optimization:</w:t>
      </w:r>
      <w:r w:rsidRPr="00EE16B3">
        <w:t xml:space="preserve"> Reduced temperature and adaptive token limits.</w:t>
      </w:r>
    </w:p>
    <w:p w14:paraId="78F031F4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Research Metadata:</w:t>
      </w:r>
      <w:r w:rsidRPr="00EE16B3">
        <w:t xml:space="preserve"> Model versioning, timestamps, latency logs.</w:t>
      </w:r>
    </w:p>
    <w:p w14:paraId="31B94D83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Export Capabilities:</w:t>
      </w:r>
      <w:r w:rsidRPr="00EE16B3">
        <w:t xml:space="preserve"> Ready-to-publish CSV, JSON, and charts.</w:t>
      </w:r>
    </w:p>
    <w:p w14:paraId="2CDF5569" w14:textId="77777777" w:rsidR="00EE16B3" w:rsidRPr="00EE16B3" w:rsidRDefault="00000000" w:rsidP="00EE16B3">
      <w:r>
        <w:pict w14:anchorId="645F63D8">
          <v:rect id="_x0000_i1034" style="width:0;height:1.5pt" o:hralign="center" o:hrstd="t" o:hr="t" fillcolor="#a0a0a0" stroked="f"/>
        </w:pict>
      </w:r>
    </w:p>
    <w:p w14:paraId="0EDC672D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Expected Outcomes</w:t>
      </w:r>
    </w:p>
    <w:p w14:paraId="386EEE82" w14:textId="77777777" w:rsidR="00EE16B3" w:rsidRPr="00EE16B3" w:rsidRDefault="00EE16B3" w:rsidP="00EE16B3">
      <w:pPr>
        <w:numPr>
          <w:ilvl w:val="0"/>
          <w:numId w:val="29"/>
        </w:numPr>
      </w:pPr>
      <w:r w:rsidRPr="00EE16B3">
        <w:t>Identify key prompt characteristics driving higher energy use.</w:t>
      </w:r>
    </w:p>
    <w:p w14:paraId="12C0BDCE" w14:textId="77777777" w:rsidR="00EE16B3" w:rsidRPr="00EE16B3" w:rsidRDefault="00EE16B3" w:rsidP="00EE16B3">
      <w:pPr>
        <w:numPr>
          <w:ilvl w:val="0"/>
          <w:numId w:val="29"/>
        </w:numPr>
      </w:pPr>
      <w:r w:rsidRPr="00EE16B3">
        <w:t>Provide a reproducible framework for measuring LLM energy consumption.</w:t>
      </w:r>
    </w:p>
    <w:p w14:paraId="073E53BE" w14:textId="77777777" w:rsidR="00EE16B3" w:rsidRPr="00EE16B3" w:rsidRDefault="00EE16B3" w:rsidP="00EE16B3">
      <w:pPr>
        <w:numPr>
          <w:ilvl w:val="0"/>
          <w:numId w:val="29"/>
        </w:numPr>
      </w:pPr>
      <w:r w:rsidRPr="00EE16B3">
        <w:t>Quantify cost-energy tradeoffs across different architectures.</w:t>
      </w:r>
    </w:p>
    <w:p w14:paraId="7D1F5392" w14:textId="77777777" w:rsidR="00EE16B3" w:rsidRPr="00EE16B3" w:rsidRDefault="00EE16B3" w:rsidP="00EE16B3">
      <w:pPr>
        <w:numPr>
          <w:ilvl w:val="0"/>
          <w:numId w:val="29"/>
        </w:numPr>
      </w:pPr>
      <w:r w:rsidRPr="00EE16B3">
        <w:t>Develop interactive visualizations for research and policy insights.</w:t>
      </w:r>
    </w:p>
    <w:p w14:paraId="35D6070B" w14:textId="77777777" w:rsidR="00EE16B3" w:rsidRPr="00EE16B3" w:rsidRDefault="00EE16B3" w:rsidP="00EE16B3">
      <w:pPr>
        <w:numPr>
          <w:ilvl w:val="0"/>
          <w:numId w:val="29"/>
        </w:numPr>
      </w:pPr>
      <w:r w:rsidRPr="00EE16B3">
        <w:t>Produce publishable findings supporting efficient prompt and model design.</w:t>
      </w:r>
    </w:p>
    <w:p w14:paraId="6ED90656" w14:textId="77777777" w:rsidR="00EE16B3" w:rsidRPr="00EE16B3" w:rsidRDefault="00000000" w:rsidP="00EE16B3">
      <w:r>
        <w:pict w14:anchorId="3A8631EE">
          <v:rect id="_x0000_i1035" style="width:0;height:1.5pt" o:hralign="center" o:hrstd="t" o:hr="t" fillcolor="#a0a0a0" stroked="f"/>
        </w:pict>
      </w:r>
    </w:p>
    <w:p w14:paraId="16D50D2D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References</w:t>
      </w:r>
    </w:p>
    <w:p w14:paraId="06673B9C" w14:textId="77777777" w:rsidR="00EE16B3" w:rsidRDefault="00EE16B3" w:rsidP="00EE16B3">
      <w:hyperlink r:id="rId6" w:history="1">
        <w:r w:rsidRPr="00EE16B3">
          <w:rPr>
            <w:rStyle w:val="Hyperlink"/>
          </w:rPr>
          <w:t>https://arxiv.org/pdf/2407.16893</w:t>
        </w:r>
      </w:hyperlink>
      <w:r w:rsidRPr="00EE16B3">
        <w:br/>
      </w:r>
      <w:hyperlink r:id="rId7" w:history="1">
        <w:r w:rsidRPr="00EE16B3">
          <w:rPr>
            <w:rStyle w:val="Hyperlink"/>
          </w:rPr>
          <w:t>https://chat.deepseek.com/a/chat/s/5c44573e-18ac-4e7d-a6ab-a275731811d3</w:t>
        </w:r>
      </w:hyperlink>
    </w:p>
    <w:p w14:paraId="4166955B" w14:textId="77777777" w:rsidR="00AE7E32" w:rsidRDefault="00AE7E32" w:rsidP="00EE16B3"/>
    <w:p w14:paraId="177C9B0E" w14:textId="77777777" w:rsidR="00AE7E32" w:rsidRDefault="00AE7E32" w:rsidP="00EE16B3">
      <w:pPr>
        <w:rPr>
          <w:b/>
          <w:bCs/>
        </w:rPr>
      </w:pPr>
    </w:p>
    <w:p w14:paraId="22551725" w14:textId="77777777" w:rsidR="001856F5" w:rsidRDefault="001856F5" w:rsidP="00EE16B3">
      <w:pPr>
        <w:rPr>
          <w:b/>
          <w:bCs/>
        </w:rPr>
      </w:pPr>
    </w:p>
    <w:p w14:paraId="35659C9E" w14:textId="77777777" w:rsidR="001856F5" w:rsidRDefault="001856F5" w:rsidP="00EE16B3">
      <w:pPr>
        <w:rPr>
          <w:b/>
          <w:bCs/>
        </w:rPr>
      </w:pPr>
    </w:p>
    <w:p w14:paraId="16361964" w14:textId="77777777" w:rsidR="001856F5" w:rsidRDefault="001856F5" w:rsidP="00EE16B3">
      <w:pPr>
        <w:rPr>
          <w:b/>
          <w:bCs/>
        </w:rPr>
      </w:pPr>
    </w:p>
    <w:p w14:paraId="3478C973" w14:textId="77777777" w:rsidR="001856F5" w:rsidRPr="00297B15" w:rsidRDefault="001856F5" w:rsidP="00EE16B3">
      <w:pPr>
        <w:rPr>
          <w:b/>
          <w:bCs/>
        </w:rPr>
      </w:pPr>
    </w:p>
    <w:p w14:paraId="18D51C7E" w14:textId="77777777" w:rsidR="00AE7E32" w:rsidRPr="00297B15" w:rsidRDefault="001856F5" w:rsidP="00AE7E32">
      <w:pPr>
        <w:rPr>
          <w:b/>
          <w:bCs/>
        </w:rPr>
      </w:pPr>
      <w:r>
        <w:rPr>
          <w:b/>
          <w:bCs/>
        </w:rPr>
        <w:t>Features to add</w:t>
      </w:r>
      <w:r w:rsidR="00AE7E32" w:rsidRPr="00297B15">
        <w:rPr>
          <w:b/>
          <w:bCs/>
        </w:rPr>
        <w:t>:</w:t>
      </w:r>
    </w:p>
    <w:p w14:paraId="42B2CDD6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prompt_length_tokens</w:t>
      </w:r>
    </w:p>
    <w:p w14:paraId="608F7032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response_length_tokens</w:t>
      </w:r>
    </w:p>
    <w:p w14:paraId="79D005C1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syntactic_tree_depth</w:t>
      </w:r>
    </w:p>
    <w:p w14:paraId="3C79A3EA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clause_count</w:t>
      </w:r>
    </w:p>
    <w:p w14:paraId="219229F1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flesch_kincaid_grade</w:t>
      </w:r>
    </w:p>
    <w:p w14:paraId="7F5FC588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gunning_fog_index</w:t>
      </w:r>
    </w:p>
    <w:p w14:paraId="182A0172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smog_index</w:t>
      </w:r>
    </w:p>
    <w:p w14:paraId="1E8642D1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avg_word_frequency</w:t>
      </w:r>
    </w:p>
    <w:p w14:paraId="1FBDFB95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lexical_diversity</w:t>
      </w:r>
    </w:p>
    <w:p w14:paraId="56694AAF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type_token_ratio</w:t>
      </w:r>
    </w:p>
    <w:p w14:paraId="20630753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vocabulary_richness</w:t>
      </w:r>
    </w:p>
    <w:p w14:paraId="121CB646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named_entity_density</w:t>
      </w:r>
    </w:p>
    <w:p w14:paraId="72895AF7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topic_keyword_density</w:t>
      </w:r>
    </w:p>
    <w:p w14:paraId="1A73B722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sentiment_polarity</w:t>
      </w:r>
    </w:p>
    <w:p w14:paraId="64456180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sentiment_intensity</w:t>
      </w:r>
    </w:p>
    <w:p w14:paraId="54BA56A6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information_density</w:t>
      </w:r>
    </w:p>
    <w:p w14:paraId="0B9AEE68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avg_sentence_length_prompt</w:t>
      </w:r>
    </w:p>
    <w:p w14:paraId="51B8C5ED" w14:textId="77777777" w:rsidR="00F21AEA" w:rsidRDefault="00F21AEA" w:rsidP="00F21AEA">
      <w:pPr>
        <w:pStyle w:val="ListParagraph"/>
        <w:numPr>
          <w:ilvl w:val="0"/>
          <w:numId w:val="45"/>
        </w:numPr>
      </w:pPr>
      <w:r w:rsidRPr="00F21AEA">
        <w:t>concept_density</w:t>
      </w:r>
    </w:p>
    <w:p w14:paraId="388DED24" w14:textId="77777777" w:rsidR="00F21AEA" w:rsidRPr="00F21AEA" w:rsidRDefault="00F21AEA" w:rsidP="00F21AEA">
      <w:pPr>
        <w:pStyle w:val="ListParagraph"/>
        <w:numPr>
          <w:ilvl w:val="0"/>
          <w:numId w:val="45"/>
        </w:numPr>
      </w:pPr>
      <w:r w:rsidRPr="00F21AEA">
        <w:t>semantic_category_diversity</w:t>
      </w:r>
    </w:p>
    <w:p w14:paraId="37CF41F7" w14:textId="77777777" w:rsidR="00B94038" w:rsidRPr="00122A1C" w:rsidRDefault="00B94038" w:rsidP="00F21AEA"/>
    <w:p w14:paraId="252269F0" w14:textId="77777777" w:rsidR="008F389F" w:rsidRDefault="00000000">
      <w:r>
        <w:t>________________________________________</w:t>
      </w:r>
    </w:p>
    <w:p w14:paraId="3446E16C" w14:textId="77777777" w:rsidR="008F389F" w:rsidRDefault="00000000">
      <w:r>
        <w:t>Technical Implementation (Updated)</w:t>
      </w:r>
    </w:p>
    <w:p w14:paraId="1E42BFC8" w14:textId="77777777" w:rsidR="008F389F" w:rsidRDefault="00000000">
      <w:r>
        <w:t>02_data_cleaning.ipynb — filters, parses, and prepares LMSYS dataset</w:t>
      </w:r>
    </w:p>
    <w:p w14:paraId="01C42371" w14:textId="77777777" w:rsidR="008F389F" w:rsidRDefault="00000000">
      <w:r>
        <w:t>03_energy_measurement.ipynb — handles API calls, retries, and logging</w:t>
      </w:r>
    </w:p>
    <w:p w14:paraId="5C9059FA" w14:textId="77777777" w:rsidR="008F389F" w:rsidRDefault="00000000">
      <w:r>
        <w:t>04_feature_engineering.ipynb — extracts 19+ linguistic features</w:t>
      </w:r>
    </w:p>
    <w:p w14:paraId="28D8A0F1" w14:textId="77777777" w:rsidR="008F389F" w:rsidRDefault="00000000">
      <w:r>
        <w:t>05_exploratory_data_analysis.ipynb — creates performance charts and comparative plots</w:t>
      </w:r>
    </w:p>
    <w:p w14:paraId="19A31538" w14:textId="77777777" w:rsidR="008F389F" w:rsidRDefault="00000000">
      <w:r>
        <w:t>06_statistical_analysis.ipynb — statistical modeling and correlation analysis</w:t>
      </w:r>
    </w:p>
    <w:p w14:paraId="2071CCC1" w14:textId="77777777" w:rsidR="008F389F" w:rsidRDefault="00000000">
      <w:r>
        <w:lastRenderedPageBreak/>
        <w:t>________________________________________</w:t>
      </w:r>
    </w:p>
    <w:p w14:paraId="48C8BF8F" w14:textId="77777777" w:rsidR="008F389F" w:rsidRDefault="00000000">
      <w:r>
        <w:t>Analysis Framework (Updated)</w:t>
      </w:r>
    </w:p>
    <w:p w14:paraId="5869BAAC" w14:textId="77777777" w:rsidR="008F389F" w:rsidRDefault="00000000">
      <w:r>
        <w:t>Feature Engineering: Extract 19+ linguistic features (04_feature_engineering.ipynb)</w:t>
      </w:r>
    </w:p>
    <w:p w14:paraId="6B2B3DA3" w14:textId="77777777" w:rsidR="008F389F" w:rsidRDefault="00000000">
      <w:r>
        <w:t>Exploratory Data Analysis: Visualize patterns and relationships (05_exploratory_data_analysis.ipynb)</w:t>
      </w:r>
    </w:p>
    <w:p w14:paraId="74E8784B" w14:textId="77777777" w:rsidR="008F389F" w:rsidRDefault="00000000">
      <w:r>
        <w:t>Statistical Analysis: Correlation analysis and energy prediction models (06_statistical_analysis.ipynb)</w:t>
      </w:r>
    </w:p>
    <w:p w14:paraId="155BCC9C" w14:textId="77777777" w:rsidR="008F389F" w:rsidRDefault="00000000">
      <w:r>
        <w:t>________________________________________</w:t>
      </w:r>
    </w:p>
    <w:p w14:paraId="7DC53DC8" w14:textId="77777777" w:rsidR="008F389F" w:rsidRDefault="00000000">
      <w:r>
        <w:t>Feature Engineering Framework</w:t>
      </w:r>
    </w:p>
    <w:p w14:paraId="12E01BF1" w14:textId="77777777" w:rsidR="008F389F" w:rsidRDefault="00000000">
      <w:r>
        <w:t>Comprehensive linguistic analysis with 19+ features across 5 categories:</w:t>
      </w:r>
    </w:p>
    <w:p w14:paraId="3A9CB0D0" w14:textId="77777777" w:rsidR="008F389F" w:rsidRDefault="00000000">
      <w:r>
        <w:t>Token &amp; Length: prompt_length_tokens, response_length_tokens, avg_sentence_length_prompt</w:t>
      </w:r>
    </w:p>
    <w:p w14:paraId="2837E13F" w14:textId="77777777" w:rsidR="008F389F" w:rsidRDefault="00000000">
      <w:r>
        <w:t>Syntactic Complexity: syntactic_tree_depth, clause_count, flesch_kincaid_grade, gunning_fog_index, smog_index</w:t>
      </w:r>
    </w:p>
    <w:p w14:paraId="02C904E2" w14:textId="77777777" w:rsidR="008F389F" w:rsidRDefault="00000000">
      <w:r>
        <w:t>Lexical Features: avg_word_frequency, lexical_diversity, type_token_ratio, vocabulary_richness</w:t>
      </w:r>
    </w:p>
    <w:p w14:paraId="74CD0127" w14:textId="77777777" w:rsidR="008F389F" w:rsidRDefault="00000000">
      <w:r>
        <w:t>Semantic Features: named_entity_density, topic_keyword_density, concept_density, semantic_category_diversity</w:t>
      </w:r>
    </w:p>
    <w:p w14:paraId="77B23811" w14:textId="77777777" w:rsidR="008F389F" w:rsidRDefault="00000000">
      <w:r>
        <w:t>Sentiment Analysis: sentiment_polarity, sentiment_intensity, information_density</w:t>
      </w:r>
    </w:p>
    <w:p w14:paraId="0B1DE189" w14:textId="77777777" w:rsidR="008F389F" w:rsidRDefault="00000000">
      <w:r>
        <w:t>Implementation: spaCy, NLTK, textstat, VADER sentiment analysis</w:t>
      </w:r>
    </w:p>
    <w:p w14:paraId="1461F3E7" w14:textId="77777777" w:rsidR="008F389F" w:rsidRDefault="00000000">
      <w:r>
        <w:t>Output: Structured feature dataset ready for statistical analysis</w:t>
      </w:r>
    </w:p>
    <w:p w14:paraId="0CD6A210" w14:textId="77777777" w:rsidR="008F389F" w:rsidRDefault="00000000">
      <w:r>
        <w:t>________________________________________</w:t>
      </w:r>
    </w:p>
    <w:p w14:paraId="2113FBAF" w14:textId="77777777" w:rsidR="008F389F" w:rsidRDefault="00000000">
      <w:r>
        <w:t>Data Storage (Additions)</w:t>
      </w:r>
    </w:p>
    <w:p w14:paraId="16AB2113" w14:textId="77777777" w:rsidR="008F389F" w:rsidRDefault="00000000">
      <w:r>
        <w:t>Feature Storage: Structured JSON/CSV with linguistic feature metadata</w:t>
      </w:r>
    </w:p>
    <w:p w14:paraId="3E2087BB" w14:textId="77777777" w:rsidR="008F389F" w:rsidRDefault="00000000">
      <w:r>
        <w:t>Feature Engineering: Automated extraction of 19+ prompt characteristics</w:t>
      </w:r>
    </w:p>
    <w:p w14:paraId="0103E2C2" w14:textId="77777777" w:rsidR="008F389F" w:rsidRDefault="00000000">
      <w:r>
        <w:t>Analysis Pipeline: End-to-end workflow from raw data to statistical insights</w:t>
      </w:r>
    </w:p>
    <w:p w14:paraId="0D1EED71" w14:textId="77777777" w:rsidR="008F389F" w:rsidRDefault="00000000">
      <w:r>
        <w:t>________________________________________</w:t>
      </w:r>
    </w:p>
    <w:p w14:paraId="7687CE08" w14:textId="77777777" w:rsidR="008F389F" w:rsidRDefault="00000000">
      <w:r>
        <w:t>Expected Outcomes (Additions)</w:t>
      </w:r>
    </w:p>
    <w:p w14:paraId="52F80746" w14:textId="77777777" w:rsidR="008F389F" w:rsidRDefault="00000000">
      <w:r>
        <w:lastRenderedPageBreak/>
        <w:t>Quantify relationships between linguistic features and energy consumption</w:t>
      </w:r>
    </w:p>
    <w:p w14:paraId="103BDC21" w14:textId="77777777" w:rsidR="008F389F" w:rsidRDefault="00000000">
      <w:r>
        <w:t>Identify which prompt characteristics (syntactic complexity, sentiment, etc.) drive energy usage</w:t>
      </w:r>
    </w:p>
    <w:p w14:paraId="256BA1AE" w14:textId="406305BC" w:rsidR="008F389F" w:rsidRDefault="00000000">
      <w:r>
        <w:t>Provide feature importance rankings for energy-efficient prompt design</w:t>
      </w:r>
    </w:p>
    <w:sectPr w:rsidR="008F3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1742"/>
    <w:multiLevelType w:val="multilevel"/>
    <w:tmpl w:val="DC72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57750"/>
    <w:multiLevelType w:val="multilevel"/>
    <w:tmpl w:val="27DC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402B4"/>
    <w:multiLevelType w:val="multilevel"/>
    <w:tmpl w:val="D00A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D3A10"/>
    <w:multiLevelType w:val="multilevel"/>
    <w:tmpl w:val="5294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93724"/>
    <w:multiLevelType w:val="multilevel"/>
    <w:tmpl w:val="5C24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205C5"/>
    <w:multiLevelType w:val="multilevel"/>
    <w:tmpl w:val="19E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E33D5"/>
    <w:multiLevelType w:val="hybridMultilevel"/>
    <w:tmpl w:val="674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651E0"/>
    <w:multiLevelType w:val="multilevel"/>
    <w:tmpl w:val="63F6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644BA8"/>
    <w:multiLevelType w:val="multilevel"/>
    <w:tmpl w:val="7AAC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75428"/>
    <w:multiLevelType w:val="multilevel"/>
    <w:tmpl w:val="87B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97FC8"/>
    <w:multiLevelType w:val="multilevel"/>
    <w:tmpl w:val="00B6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D6171C"/>
    <w:multiLevelType w:val="multilevel"/>
    <w:tmpl w:val="5F12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75BBA"/>
    <w:multiLevelType w:val="multilevel"/>
    <w:tmpl w:val="4BA0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A246CF"/>
    <w:multiLevelType w:val="hybridMultilevel"/>
    <w:tmpl w:val="69BE2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B330F"/>
    <w:multiLevelType w:val="multilevel"/>
    <w:tmpl w:val="1516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141C3"/>
    <w:multiLevelType w:val="multilevel"/>
    <w:tmpl w:val="4370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E4139"/>
    <w:multiLevelType w:val="multilevel"/>
    <w:tmpl w:val="DD6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A8580E"/>
    <w:multiLevelType w:val="hybridMultilevel"/>
    <w:tmpl w:val="D036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5598F"/>
    <w:multiLevelType w:val="multilevel"/>
    <w:tmpl w:val="23A0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C961A2"/>
    <w:multiLevelType w:val="multilevel"/>
    <w:tmpl w:val="8596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CD3E81"/>
    <w:multiLevelType w:val="multilevel"/>
    <w:tmpl w:val="1516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1C4EE1"/>
    <w:multiLevelType w:val="multilevel"/>
    <w:tmpl w:val="CAC6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A385B"/>
    <w:multiLevelType w:val="hybridMultilevel"/>
    <w:tmpl w:val="7220A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1B4FFC"/>
    <w:multiLevelType w:val="multilevel"/>
    <w:tmpl w:val="922A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CB0A53"/>
    <w:multiLevelType w:val="multilevel"/>
    <w:tmpl w:val="6E2E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3E48F7"/>
    <w:multiLevelType w:val="multilevel"/>
    <w:tmpl w:val="E4B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D2098C"/>
    <w:multiLevelType w:val="multilevel"/>
    <w:tmpl w:val="DE028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9C74FA"/>
    <w:multiLevelType w:val="hybridMultilevel"/>
    <w:tmpl w:val="CF4C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AB704C"/>
    <w:multiLevelType w:val="multilevel"/>
    <w:tmpl w:val="B210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EC6ADA"/>
    <w:multiLevelType w:val="hybridMultilevel"/>
    <w:tmpl w:val="F560EAAA"/>
    <w:lvl w:ilvl="0" w:tplc="F030F40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413A6A"/>
    <w:multiLevelType w:val="hybridMultilevel"/>
    <w:tmpl w:val="BAF4A020"/>
    <w:lvl w:ilvl="0" w:tplc="1B5CD71A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1E2C28"/>
    <w:multiLevelType w:val="multilevel"/>
    <w:tmpl w:val="6CDC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820F2B"/>
    <w:multiLevelType w:val="multilevel"/>
    <w:tmpl w:val="33D4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31F4C"/>
    <w:multiLevelType w:val="multilevel"/>
    <w:tmpl w:val="9D0A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E91F0D"/>
    <w:multiLevelType w:val="multilevel"/>
    <w:tmpl w:val="C902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265637"/>
    <w:multiLevelType w:val="hybridMultilevel"/>
    <w:tmpl w:val="4790D838"/>
    <w:lvl w:ilvl="0" w:tplc="F030F4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CA03FA"/>
    <w:multiLevelType w:val="multilevel"/>
    <w:tmpl w:val="6926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150F8A"/>
    <w:multiLevelType w:val="multilevel"/>
    <w:tmpl w:val="B3B6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EF6093"/>
    <w:multiLevelType w:val="hybridMultilevel"/>
    <w:tmpl w:val="80582DCA"/>
    <w:lvl w:ilvl="0" w:tplc="1B5CD7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2551F7"/>
    <w:multiLevelType w:val="hybridMultilevel"/>
    <w:tmpl w:val="5EA8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76A4A"/>
    <w:multiLevelType w:val="multilevel"/>
    <w:tmpl w:val="D92C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560D1F"/>
    <w:multiLevelType w:val="multilevel"/>
    <w:tmpl w:val="FCC6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493371"/>
    <w:multiLevelType w:val="hybridMultilevel"/>
    <w:tmpl w:val="422A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509E7"/>
    <w:multiLevelType w:val="hybridMultilevel"/>
    <w:tmpl w:val="2234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B3CCE"/>
    <w:multiLevelType w:val="multilevel"/>
    <w:tmpl w:val="C23A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41176">
    <w:abstractNumId w:val="16"/>
  </w:num>
  <w:num w:numId="2" w16cid:durableId="2022122833">
    <w:abstractNumId w:val="28"/>
  </w:num>
  <w:num w:numId="3" w16cid:durableId="1759790807">
    <w:abstractNumId w:val="21"/>
  </w:num>
  <w:num w:numId="4" w16cid:durableId="368531872">
    <w:abstractNumId w:val="32"/>
  </w:num>
  <w:num w:numId="5" w16cid:durableId="106631699">
    <w:abstractNumId w:val="5"/>
  </w:num>
  <w:num w:numId="6" w16cid:durableId="1838883208">
    <w:abstractNumId w:val="25"/>
  </w:num>
  <w:num w:numId="7" w16cid:durableId="854660528">
    <w:abstractNumId w:val="22"/>
  </w:num>
  <w:num w:numId="8" w16cid:durableId="1270428822">
    <w:abstractNumId w:val="31"/>
  </w:num>
  <w:num w:numId="9" w16cid:durableId="1201044224">
    <w:abstractNumId w:val="34"/>
  </w:num>
  <w:num w:numId="10" w16cid:durableId="1189837725">
    <w:abstractNumId w:val="0"/>
  </w:num>
  <w:num w:numId="11" w16cid:durableId="1688022933">
    <w:abstractNumId w:val="37"/>
  </w:num>
  <w:num w:numId="12" w16cid:durableId="1573080385">
    <w:abstractNumId w:val="7"/>
  </w:num>
  <w:num w:numId="13" w16cid:durableId="955066057">
    <w:abstractNumId w:val="33"/>
  </w:num>
  <w:num w:numId="14" w16cid:durableId="1148012331">
    <w:abstractNumId w:val="20"/>
  </w:num>
  <w:num w:numId="15" w16cid:durableId="14842461">
    <w:abstractNumId w:val="41"/>
  </w:num>
  <w:num w:numId="16" w16cid:durableId="2001616639">
    <w:abstractNumId w:val="8"/>
  </w:num>
  <w:num w:numId="17" w16cid:durableId="719287137">
    <w:abstractNumId w:val="40"/>
  </w:num>
  <w:num w:numId="18" w16cid:durableId="741952185">
    <w:abstractNumId w:val="12"/>
  </w:num>
  <w:num w:numId="19" w16cid:durableId="578249556">
    <w:abstractNumId w:val="26"/>
  </w:num>
  <w:num w:numId="20" w16cid:durableId="503741946">
    <w:abstractNumId w:val="23"/>
  </w:num>
  <w:num w:numId="21" w16cid:durableId="1754545818">
    <w:abstractNumId w:val="18"/>
  </w:num>
  <w:num w:numId="22" w16cid:durableId="1544100746">
    <w:abstractNumId w:val="24"/>
  </w:num>
  <w:num w:numId="23" w16cid:durableId="1619137890">
    <w:abstractNumId w:val="14"/>
  </w:num>
  <w:num w:numId="24" w16cid:durableId="808284961">
    <w:abstractNumId w:val="11"/>
  </w:num>
  <w:num w:numId="25" w16cid:durableId="123349729">
    <w:abstractNumId w:val="1"/>
  </w:num>
  <w:num w:numId="26" w16cid:durableId="56710930">
    <w:abstractNumId w:val="4"/>
  </w:num>
  <w:num w:numId="27" w16cid:durableId="469789583">
    <w:abstractNumId w:val="9"/>
  </w:num>
  <w:num w:numId="28" w16cid:durableId="1221986774">
    <w:abstractNumId w:val="15"/>
  </w:num>
  <w:num w:numId="29" w16cid:durableId="1746881625">
    <w:abstractNumId w:val="44"/>
  </w:num>
  <w:num w:numId="30" w16cid:durableId="351808144">
    <w:abstractNumId w:val="13"/>
  </w:num>
  <w:num w:numId="31" w16cid:durableId="1264847723">
    <w:abstractNumId w:val="17"/>
  </w:num>
  <w:num w:numId="32" w16cid:durableId="344021803">
    <w:abstractNumId w:val="27"/>
  </w:num>
  <w:num w:numId="33" w16cid:durableId="1289430845">
    <w:abstractNumId w:val="6"/>
  </w:num>
  <w:num w:numId="34" w16cid:durableId="979190021">
    <w:abstractNumId w:val="38"/>
  </w:num>
  <w:num w:numId="35" w16cid:durableId="920523729">
    <w:abstractNumId w:val="30"/>
  </w:num>
  <w:num w:numId="36" w16cid:durableId="1979650301">
    <w:abstractNumId w:val="2"/>
  </w:num>
  <w:num w:numId="37" w16cid:durableId="383913255">
    <w:abstractNumId w:val="36"/>
  </w:num>
  <w:num w:numId="38" w16cid:durableId="711224200">
    <w:abstractNumId w:val="19"/>
  </w:num>
  <w:num w:numId="39" w16cid:durableId="1682001512">
    <w:abstractNumId w:val="10"/>
  </w:num>
  <w:num w:numId="40" w16cid:durableId="463809868">
    <w:abstractNumId w:val="3"/>
  </w:num>
  <w:num w:numId="41" w16cid:durableId="293561136">
    <w:abstractNumId w:val="42"/>
  </w:num>
  <w:num w:numId="42" w16cid:durableId="555629507">
    <w:abstractNumId w:val="39"/>
  </w:num>
  <w:num w:numId="43" w16cid:durableId="638463071">
    <w:abstractNumId w:val="43"/>
  </w:num>
  <w:num w:numId="44" w16cid:durableId="220874262">
    <w:abstractNumId w:val="35"/>
  </w:num>
  <w:num w:numId="45" w16cid:durableId="155065157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99"/>
    <w:rsid w:val="00045FC9"/>
    <w:rsid w:val="000521CF"/>
    <w:rsid w:val="00080010"/>
    <w:rsid w:val="00122A1C"/>
    <w:rsid w:val="00133A49"/>
    <w:rsid w:val="001550AC"/>
    <w:rsid w:val="001856F5"/>
    <w:rsid w:val="001D56F7"/>
    <w:rsid w:val="001D7FB2"/>
    <w:rsid w:val="001E3505"/>
    <w:rsid w:val="002558FE"/>
    <w:rsid w:val="00297B15"/>
    <w:rsid w:val="002B0015"/>
    <w:rsid w:val="002E7BB1"/>
    <w:rsid w:val="00313230"/>
    <w:rsid w:val="003269EF"/>
    <w:rsid w:val="003A1511"/>
    <w:rsid w:val="004A3FFC"/>
    <w:rsid w:val="004F4ECF"/>
    <w:rsid w:val="004F694C"/>
    <w:rsid w:val="00506373"/>
    <w:rsid w:val="00532E3C"/>
    <w:rsid w:val="00535726"/>
    <w:rsid w:val="005479D0"/>
    <w:rsid w:val="00587B43"/>
    <w:rsid w:val="00610776"/>
    <w:rsid w:val="006778B1"/>
    <w:rsid w:val="007268A7"/>
    <w:rsid w:val="007B0029"/>
    <w:rsid w:val="00844F0D"/>
    <w:rsid w:val="008C5355"/>
    <w:rsid w:val="008E03D7"/>
    <w:rsid w:val="008F389F"/>
    <w:rsid w:val="00961C56"/>
    <w:rsid w:val="00966314"/>
    <w:rsid w:val="009841CF"/>
    <w:rsid w:val="00A47B98"/>
    <w:rsid w:val="00A56A7A"/>
    <w:rsid w:val="00A60E3A"/>
    <w:rsid w:val="00AD7F40"/>
    <w:rsid w:val="00AE1D79"/>
    <w:rsid w:val="00AE7E32"/>
    <w:rsid w:val="00B16DB3"/>
    <w:rsid w:val="00B36655"/>
    <w:rsid w:val="00B36899"/>
    <w:rsid w:val="00B615EE"/>
    <w:rsid w:val="00B94038"/>
    <w:rsid w:val="00BF427B"/>
    <w:rsid w:val="00C71779"/>
    <w:rsid w:val="00CA1159"/>
    <w:rsid w:val="00CC29E4"/>
    <w:rsid w:val="00DD08B2"/>
    <w:rsid w:val="00E0766F"/>
    <w:rsid w:val="00E21F57"/>
    <w:rsid w:val="00E37B6A"/>
    <w:rsid w:val="00E44EF4"/>
    <w:rsid w:val="00EE16B3"/>
    <w:rsid w:val="00F21AEA"/>
    <w:rsid w:val="00F22A6A"/>
    <w:rsid w:val="00F2316F"/>
    <w:rsid w:val="00F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291C"/>
  <w15:chartTrackingRefBased/>
  <w15:docId w15:val="{2F0AB9D9-C68F-426B-9EA9-8A24E149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8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2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230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326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26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.deepseek.com/a/chat/s/5c44573e-18ac-4e7d-a6ab-a275731811d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407.16893" TargetMode="External"/><Relationship Id="rId5" Type="http://schemas.openxmlformats.org/officeDocument/2006/relationships/hyperlink" Target="https://huggingface.co/datasets/lmsys/lmsys-chat-1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Maus</dc:creator>
  <cp:keywords/>
  <dc:description/>
  <cp:lastModifiedBy>Evan Maus</cp:lastModifiedBy>
  <cp:revision>4</cp:revision>
  <dcterms:created xsi:type="dcterms:W3CDTF">2025-10-20T21:29:00Z</dcterms:created>
  <dcterms:modified xsi:type="dcterms:W3CDTF">2025-10-20T21:39:00Z</dcterms:modified>
</cp:coreProperties>
</file>